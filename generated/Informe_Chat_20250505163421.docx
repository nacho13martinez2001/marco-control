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Informe De Intervención Del Expediente De Modificación Presupuestaria En Su Modalidad De: Suplemento de Crédito.</w:t>
      </w:r>
    </w:p>
    <w:p/>
    <w:p>
      <w:r>
        <w:t>Tipo de informe: 004.</w:t>
      </w:r>
    </w:p>
    <w:p/>
    <w:p>
      <w:r>
        <w:t>Entidad: PUENTE GENIL</w:t>
      </w:r>
    </w:p>
    <w:p/>
    <w:p>
      <w:r>
        <w:t>Fecha: 2025-05-02</w:t>
      </w:r>
    </w:p>
    <w:p/>
    <w:p>
      <w:r>
        <w:t>A la vista de la incoación del expediente de Modificación Presupuestaria y en virtud de lo dispuesto en los artículos 150, 177 y siguientes del Real Decreto 2/2004, de 5 de marzo, por el que se aprueba el Texto Refundido de la Ley Reguladora de las Haciendas Locales, de los artículos 34 y siguientes del Real Decreto 500/1990, de 20 de abril, que completa la mentada Ley en su aspecto presupuestario, así como de las Bases de Ejecución del Presupuesto de esta Entidad, INFORMO:</w:t>
      </w:r>
    </w:p>
    <w:p/>
    <w:p>
      <w:r>
        <w:t>Primero: La gestión de este Ayuntamiento, en orden al cumplimiento de sus programas y proyectos, necesitan aumentar el crédito de las aplicaciones presupuestarias en los términos que se detallan a continuación, en la figura de SUPLEMENTOS DE CRÉDITO, con el siguiente detalle:</w:t>
      </w:r>
    </w:p>
    <w:p/>
    <w:p>
      <w:r>
        <w:t>&lt;&lt;GAS&gt;&gt;</w:t>
      </w:r>
    </w:p>
    <w:p/>
    <w:p>
      <w:r>
        <w:t>Segundo: Para financiar la modificación presupuestaria, se cuenta con los siguientes recursos:</w:t>
      </w:r>
    </w:p>
    <w:p/>
    <w:p>
      <w:r>
        <w:t>&lt;&lt;ING&gt;&gt;</w:t>
      </w:r>
    </w:p>
    <w:p/>
    <w:p>
      <w:r>
        <w:t>Tercero: Los gastos que se pretenden incluir dentro del citado Presupuesto, no pueden demorarse para el ejercicio siguiente, sin perjuicio para los intereses generales de la entidad por ser urgentes y de necesaria realización.</w:t>
      </w:r>
    </w:p>
    <w:p/>
    <w:p>
      <w:r>
        <w:t>CONCLUSIÓN: Visto el expediente de Modificación Presupuestaria, presentado por la Presidencia, y considerando que se ajusta a Derecho, esta Intervención Informa en sentido [res]</w:t>
      </w:r>
    </w:p>
    <w:p/>
    <w:p>
      <w:r>
        <w:t>No obstante, se advierte que la tramitación de este expediente podría generar inestabilidad presupuestaria a final de ejercicio, por financiar gastos no financieros -capítulos 2, 4 y 6-, con recursos financieros, -capítulo 8-, conforme a la Circular nº 2 de la IGAE de 11 de marzo de 1985, en cuanto no se ve afectada por la Ley de Estabilidad de 2001 y LOEPSF de 2012.</w:t>
      </w:r>
    </w:p>
    <w:p/>
    <w:p>
      <w:r>
        <w:t>Resultado del Informe: [res]</w:t>
      </w:r>
    </w:p>
    <w:p/>
    <w:p>
      <w:r>
        <w:t>EL INTERVENTOR: Francisco Aguayo Serrano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